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10B48" w14:textId="77777777" w:rsidR="00AB45AF" w:rsidRPr="00CE2D98" w:rsidRDefault="00004959" w:rsidP="00CE2D98">
      <w:pPr>
        <w:pStyle w:val="Heading1"/>
        <w:jc w:val="center"/>
        <w:rPr>
          <w:rFonts w:asciiTheme="minorBidi" w:hAnsiTheme="minorBidi" w:cstheme="minorBidi"/>
          <w:sz w:val="24"/>
          <w:szCs w:val="24"/>
        </w:rPr>
      </w:pPr>
      <w:r w:rsidRPr="00CE2D98">
        <w:rPr>
          <w:rFonts w:asciiTheme="minorBidi" w:hAnsiTheme="minorBidi" w:cstheme="minorBidi"/>
          <w:sz w:val="24"/>
          <w:szCs w:val="24"/>
        </w:rPr>
        <w:t>Group 10 – Role Summary</w:t>
      </w:r>
    </w:p>
    <w:p w14:paraId="3B1AB428" w14:textId="77777777" w:rsidR="00AB45AF" w:rsidRPr="005C7601" w:rsidRDefault="00004959">
      <w:pPr>
        <w:rPr>
          <w:rFonts w:asciiTheme="minorBidi" w:hAnsiTheme="minorBidi"/>
          <w:sz w:val="20"/>
          <w:szCs w:val="20"/>
        </w:rPr>
      </w:pPr>
      <w:r w:rsidRPr="005C7601">
        <w:rPr>
          <w:rFonts w:asciiTheme="minorBidi" w:hAnsiTheme="minorBidi"/>
          <w:sz w:val="20"/>
          <w:szCs w:val="20"/>
        </w:rPr>
        <w:t>Each group member contributed to different aspects of the capstone project. The following role summaries highlight the individual contributions, ensuring ownership, honesty, and collaboration are reflected in our final deliverables.</w:t>
      </w:r>
    </w:p>
    <w:p w14:paraId="0A7E24B2" w14:textId="6C874C59" w:rsidR="00AB45AF" w:rsidRPr="005C7601" w:rsidRDefault="00004959">
      <w:pPr>
        <w:rPr>
          <w:rFonts w:asciiTheme="minorBidi" w:hAnsiTheme="minorBidi"/>
        </w:rPr>
      </w:pPr>
      <w:r w:rsidRPr="005C7601">
        <w:rPr>
          <w:rFonts w:asciiTheme="minorBidi" w:hAnsiTheme="minorBidi"/>
          <w:b/>
          <w:bCs/>
          <w:sz w:val="24"/>
          <w:szCs w:val="24"/>
        </w:rPr>
        <w:t>Adrian L. Diadula –</w:t>
      </w:r>
      <w:r w:rsidRPr="00CE2D98">
        <w:rPr>
          <w:rFonts w:asciiTheme="minorBidi" w:hAnsiTheme="minorBidi"/>
        </w:rPr>
        <w:t xml:space="preserve"> </w:t>
      </w:r>
      <w:r w:rsidRPr="005C7601">
        <w:rPr>
          <w:rFonts w:asciiTheme="minorBidi" w:hAnsiTheme="minorBidi"/>
        </w:rPr>
        <w:t>Contributed as the Data Wrangler, Coordinator, and Active Collaborator. I helped my team analyze, clean, and preprocess our chosen dataset to ensure quality and consistency for modeling. Beyond the technical work, I facilitated the group’s video presentation by arranging the Zoom schedule, coordinating with members, and ensuring the session was completed. I also uploaded the video to the Osiri Google Drive and shared the access link for submission. Even though I was not the designated leader, I stepped up to encourage my group members to participate, collaborate, and stay engaged throughout the project.</w:t>
      </w:r>
    </w:p>
    <w:p w14:paraId="36F7F407" w14:textId="777168D1" w:rsidR="00004959" w:rsidRPr="005C7601" w:rsidRDefault="00004959" w:rsidP="005C7601">
      <w:pPr>
        <w:rPr>
          <w:rFonts w:asciiTheme="minorBidi" w:hAnsiTheme="minorBidi"/>
        </w:rPr>
      </w:pPr>
      <w:proofErr w:type="spellStart"/>
      <w:r w:rsidRPr="005C7601">
        <w:rPr>
          <w:rFonts w:asciiTheme="minorBidi" w:hAnsiTheme="minorBidi"/>
          <w:b/>
          <w:bCs/>
          <w:sz w:val="24"/>
          <w:szCs w:val="24"/>
        </w:rPr>
        <w:t>Metasebia</w:t>
      </w:r>
      <w:proofErr w:type="spellEnd"/>
      <w:r w:rsidRPr="005C7601">
        <w:rPr>
          <w:rFonts w:asciiTheme="minorBidi" w:hAnsiTheme="minorBidi"/>
          <w:b/>
          <w:bCs/>
          <w:sz w:val="24"/>
          <w:szCs w:val="24"/>
        </w:rPr>
        <w:t xml:space="preserve"> Fekadu Wondimu</w:t>
      </w:r>
      <w:r w:rsidR="005C7601" w:rsidRPr="005C7601">
        <w:rPr>
          <w:rFonts w:asciiTheme="minorBidi" w:hAnsiTheme="minorBidi"/>
          <w:b/>
          <w:bCs/>
          <w:sz w:val="24"/>
          <w:szCs w:val="24"/>
        </w:rPr>
        <w:t xml:space="preserve"> -</w:t>
      </w:r>
      <w:r w:rsidR="005C7601">
        <w:rPr>
          <w:rFonts w:asciiTheme="minorBidi" w:hAnsiTheme="minorBidi"/>
        </w:rPr>
        <w:t xml:space="preserve"> </w:t>
      </w:r>
      <w:r w:rsidRPr="005C7601">
        <w:rPr>
          <w:rFonts w:asciiTheme="minorBidi" w:hAnsiTheme="minorBidi"/>
        </w:rPr>
        <w:t xml:space="preserve">I contributed to the group assignment by gathering raw data, assisting in the removal of duplicates and invalid values which will help for data cleaning, Do the exploratory Data analysis, Support the analysis of the dataset using classification and regression techniques and render alternative findings, Draft the summary word document, and facilitate group meetings. </w:t>
      </w:r>
    </w:p>
    <w:p w14:paraId="2DD71265" w14:textId="70D8E802" w:rsidR="00B27F40" w:rsidRPr="005C7601" w:rsidRDefault="00B27F40" w:rsidP="005C7601">
      <w:pPr>
        <w:rPr>
          <w:b/>
          <w:bCs/>
          <w:sz w:val="28"/>
          <w:szCs w:val="28"/>
        </w:rPr>
      </w:pPr>
      <w:r w:rsidRPr="005C7601">
        <w:rPr>
          <w:rFonts w:asciiTheme="minorBidi" w:hAnsiTheme="minorBidi"/>
          <w:b/>
          <w:bCs/>
          <w:sz w:val="24"/>
          <w:szCs w:val="24"/>
        </w:rPr>
        <w:t>Randy Boateng</w:t>
      </w:r>
      <w:r w:rsidR="005C7601">
        <w:rPr>
          <w:b/>
          <w:bCs/>
          <w:sz w:val="28"/>
          <w:szCs w:val="28"/>
        </w:rPr>
        <w:t xml:space="preserve"> - </w:t>
      </w:r>
      <w:r w:rsidRPr="005C7601">
        <w:rPr>
          <w:rFonts w:asciiTheme="minorBidi" w:hAnsiTheme="minorBidi"/>
        </w:rPr>
        <w:t>I led the presentation of the methodology section, detailing our analytical approach and rationale. I explained our use of regression techniques to explore relationships within the data, and justified our choice based on the nature of our research question and data structure. I also introduced the tools employed primarily Python, along with libraries such as Seaborn and Pandas for data processing and visualization. These tools enabled us to generate clear, insightful visual representations that supported our findings and enhanced interpretability.</w:t>
      </w:r>
    </w:p>
    <w:p w14:paraId="18559525" w14:textId="5CC81B96" w:rsidR="00871287" w:rsidRPr="005C7601" w:rsidRDefault="0035049E" w:rsidP="005C7601">
      <w:pPr>
        <w:rPr>
          <w:rFonts w:asciiTheme="minorBidi" w:hAnsiTheme="minorBidi"/>
        </w:rPr>
      </w:pPr>
      <w:r w:rsidRPr="005C7601">
        <w:rPr>
          <w:rFonts w:asciiTheme="minorBidi" w:hAnsiTheme="minorBidi"/>
          <w:b/>
          <w:bCs/>
          <w:sz w:val="24"/>
          <w:szCs w:val="24"/>
        </w:rPr>
        <w:t>EBOIGBE HARRISON</w:t>
      </w:r>
      <w:r w:rsidR="005C7601">
        <w:rPr>
          <w:b/>
          <w:bCs/>
          <w:sz w:val="24"/>
          <w:szCs w:val="24"/>
        </w:rPr>
        <w:t xml:space="preserve"> - </w:t>
      </w:r>
      <w:r w:rsidRPr="005C7601">
        <w:rPr>
          <w:rFonts w:asciiTheme="minorBidi" w:hAnsiTheme="minorBidi"/>
        </w:rPr>
        <w:t>I was tasked by my group to develop a PowerPoint presentation for our data science and analytics project, specifically for our Group 10. I took the lead in creating a comprehensive 12-slide presentation that effectively communicates our project's goal.</w:t>
      </w:r>
      <w:r w:rsidR="005C7601" w:rsidRPr="005C7601">
        <w:rPr>
          <w:rFonts w:asciiTheme="minorBidi" w:hAnsiTheme="minorBidi"/>
        </w:rPr>
        <w:t xml:space="preserve"> </w:t>
      </w:r>
      <w:r w:rsidRPr="005C7601">
        <w:rPr>
          <w:rFonts w:asciiTheme="minorBidi" w:hAnsiTheme="minorBidi"/>
        </w:rPr>
        <w:t>Additionall</w:t>
      </w:r>
      <w:r w:rsidR="005C7601" w:rsidRPr="005C7601">
        <w:rPr>
          <w:rFonts w:asciiTheme="minorBidi" w:hAnsiTheme="minorBidi"/>
        </w:rPr>
        <w:t>y</w:t>
      </w:r>
      <w:r w:rsidRPr="005C7601">
        <w:rPr>
          <w:rFonts w:asciiTheme="minorBidi" w:hAnsiTheme="minorBidi"/>
        </w:rPr>
        <w:t>, I took part in the recorded video presentation where anchored the key findings and results of the project, showcasing our insights, ensuring a clear and concise narrative that highlights our project's outcomes.</w:t>
      </w:r>
    </w:p>
    <w:p w14:paraId="5299C19F" w14:textId="77777777" w:rsidR="005C7601" w:rsidRPr="005C7601" w:rsidRDefault="005C7601" w:rsidP="005C7601">
      <w:pPr>
        <w:jc w:val="both"/>
        <w:rPr>
          <w:rFonts w:asciiTheme="minorBidi" w:hAnsiTheme="minorBidi"/>
        </w:rPr>
      </w:pPr>
      <w:proofErr w:type="spellStart"/>
      <w:r w:rsidRPr="005C7601">
        <w:rPr>
          <w:rStyle w:val="Strong"/>
          <w:rFonts w:asciiTheme="minorBidi" w:eastAsia="SimSun" w:hAnsiTheme="minorBidi"/>
          <w:sz w:val="24"/>
          <w:szCs w:val="24"/>
        </w:rPr>
        <w:t>Ametelah</w:t>
      </w:r>
      <w:proofErr w:type="spellEnd"/>
      <w:r w:rsidRPr="005C7601">
        <w:rPr>
          <w:rStyle w:val="Strong"/>
          <w:rFonts w:asciiTheme="minorBidi" w:eastAsia="SimSun" w:hAnsiTheme="minorBidi"/>
          <w:sz w:val="24"/>
          <w:szCs w:val="24"/>
        </w:rPr>
        <w:t xml:space="preserve"> Abubeker Aliy</w:t>
      </w:r>
      <w:r>
        <w:rPr>
          <w:rStyle w:val="Strong"/>
          <w:rFonts w:ascii="Times New Roman" w:eastAsia="SimSun" w:hAnsi="Times New Roman" w:cs="Times New Roman"/>
          <w:sz w:val="24"/>
          <w:szCs w:val="24"/>
        </w:rPr>
        <w:t xml:space="preserve"> –</w:t>
      </w:r>
      <w:r>
        <w:rPr>
          <w:rFonts w:ascii="Times New Roman" w:eastAsia="SimSun" w:hAnsi="Times New Roman" w:cs="Times New Roman"/>
          <w:sz w:val="24"/>
          <w:szCs w:val="24"/>
        </w:rPr>
        <w:t xml:space="preserve"> </w:t>
      </w:r>
      <w:r w:rsidRPr="005C7601">
        <w:rPr>
          <w:rFonts w:asciiTheme="minorBidi" w:eastAsia="SimSun" w:hAnsiTheme="minorBidi"/>
        </w:rPr>
        <w:t>I participated in group discussions to guide the project’s direction and build shared understanding. I helped refine and edit the final summary document to ensure clarity and quality. I also presented the project’s insights, recommendations, and limitations, and finalized our video presentation by summarizing the project’s key points. This emphasized the main takeaways and supported the overall impact of our work.</w:t>
      </w:r>
    </w:p>
    <w:p w14:paraId="73F3F1B0" w14:textId="77777777" w:rsidR="005C7601" w:rsidRPr="005C7601" w:rsidRDefault="005C7601" w:rsidP="005C7601">
      <w:pPr>
        <w:rPr>
          <w:rFonts w:asciiTheme="minorBidi" w:hAnsiTheme="minorBidi"/>
          <w:b/>
          <w:bCs/>
          <w:sz w:val="20"/>
          <w:szCs w:val="20"/>
        </w:rPr>
      </w:pPr>
    </w:p>
    <w:p w14:paraId="455C0D16" w14:textId="77777777" w:rsidR="00B27F40" w:rsidRDefault="00B27F40"/>
    <w:sectPr w:rsidR="00B27F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default"/>
    <w:sig w:usb0="00000000"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8248422">
    <w:abstractNumId w:val="8"/>
  </w:num>
  <w:num w:numId="2" w16cid:durableId="641615159">
    <w:abstractNumId w:val="6"/>
  </w:num>
  <w:num w:numId="3" w16cid:durableId="673149721">
    <w:abstractNumId w:val="5"/>
  </w:num>
  <w:num w:numId="4" w16cid:durableId="1156410947">
    <w:abstractNumId w:val="4"/>
  </w:num>
  <w:num w:numId="5" w16cid:durableId="367920035">
    <w:abstractNumId w:val="7"/>
  </w:num>
  <w:num w:numId="6" w16cid:durableId="737366075">
    <w:abstractNumId w:val="3"/>
  </w:num>
  <w:num w:numId="7" w16cid:durableId="1019551060">
    <w:abstractNumId w:val="2"/>
  </w:num>
  <w:num w:numId="8" w16cid:durableId="661157764">
    <w:abstractNumId w:val="1"/>
  </w:num>
  <w:num w:numId="9" w16cid:durableId="1347177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04959"/>
    <w:rsid w:val="00034616"/>
    <w:rsid w:val="0006063C"/>
    <w:rsid w:val="0015074B"/>
    <w:rsid w:val="001F09B2"/>
    <w:rsid w:val="0029639D"/>
    <w:rsid w:val="00326F90"/>
    <w:rsid w:val="0035049E"/>
    <w:rsid w:val="005C7601"/>
    <w:rsid w:val="00871287"/>
    <w:rsid w:val="00A311F9"/>
    <w:rsid w:val="00AA1D8D"/>
    <w:rsid w:val="00AB45AF"/>
    <w:rsid w:val="00B27F40"/>
    <w:rsid w:val="00B47730"/>
    <w:rsid w:val="00CB0664"/>
    <w:rsid w:val="00CE2D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470FD6"/>
  <w14:defaultImageDpi w14:val="300"/>
  <w15:docId w15:val="{0708CA35-1F91-40B5-A230-D03FFA707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FBEAF1-47F7-4B9C-A01A-A3EF4996A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Adrian Diadula</cp:lastModifiedBy>
  <cp:revision>2</cp:revision>
  <dcterms:created xsi:type="dcterms:W3CDTF">2025-08-24T14:32:00Z</dcterms:created>
  <dcterms:modified xsi:type="dcterms:W3CDTF">2025-08-24T14:32:00Z</dcterms:modified>
  <cp:category/>
</cp:coreProperties>
</file>